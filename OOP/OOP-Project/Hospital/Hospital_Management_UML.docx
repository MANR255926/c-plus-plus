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B06A0" w14:textId="77777777" w:rsidR="00382A42" w:rsidRPr="00BD62A4" w:rsidRDefault="00382A42" w:rsidP="00382A42">
      <w:pPr>
        <w:pStyle w:val="NoSpacing"/>
        <w:jc w:val="center"/>
        <w:rPr>
          <w:b/>
          <w:bCs/>
          <w:sz w:val="28"/>
          <w:szCs w:val="28"/>
        </w:rPr>
      </w:pPr>
      <w:r w:rsidRPr="00BD62A4">
        <w:rPr>
          <w:b/>
          <w:bCs/>
          <w:sz w:val="28"/>
          <w:szCs w:val="28"/>
        </w:rPr>
        <w:t>Class: Person</w:t>
      </w:r>
    </w:p>
    <w:p w14:paraId="6AF9F66E" w14:textId="77777777" w:rsidR="00382A42" w:rsidRPr="00BD62A4" w:rsidRDefault="00382A42" w:rsidP="00382A42">
      <w:pPr>
        <w:pStyle w:val="NoSpacing"/>
        <w:rPr>
          <w:sz w:val="28"/>
          <w:szCs w:val="28"/>
        </w:rPr>
      </w:pPr>
      <w:r w:rsidRPr="00BD62A4">
        <w:rPr>
          <w:sz w:val="28"/>
          <w:szCs w:val="28"/>
        </w:rPr>
        <w:br/>
        <w:t>+ name: string</w:t>
      </w:r>
      <w:r w:rsidRPr="00BD62A4">
        <w:rPr>
          <w:sz w:val="28"/>
          <w:szCs w:val="28"/>
        </w:rPr>
        <w:br/>
        <w:t>+ age: int</w:t>
      </w:r>
      <w:r w:rsidRPr="00BD62A4">
        <w:rPr>
          <w:sz w:val="28"/>
          <w:szCs w:val="28"/>
        </w:rPr>
        <w:br/>
        <w:t>+ contact: string</w:t>
      </w:r>
      <w:r w:rsidRPr="00BD62A4">
        <w:rPr>
          <w:sz w:val="28"/>
          <w:szCs w:val="28"/>
        </w:rPr>
        <w:br/>
        <w:t xml:space="preserve">+ </w:t>
      </w:r>
      <w:proofErr w:type="spellStart"/>
      <w:proofErr w:type="gramStart"/>
      <w:r w:rsidRPr="00BD62A4">
        <w:rPr>
          <w:sz w:val="28"/>
          <w:szCs w:val="28"/>
        </w:rPr>
        <w:t>displayInfo</w:t>
      </w:r>
      <w:proofErr w:type="spellEnd"/>
      <w:r w:rsidRPr="00BD62A4">
        <w:rPr>
          <w:sz w:val="28"/>
          <w:szCs w:val="28"/>
        </w:rPr>
        <w:t>(</w:t>
      </w:r>
      <w:proofErr w:type="gramEnd"/>
      <w:r w:rsidRPr="00BD62A4">
        <w:rPr>
          <w:sz w:val="28"/>
          <w:szCs w:val="28"/>
        </w:rPr>
        <w:t>): void</w:t>
      </w:r>
    </w:p>
    <w:p w14:paraId="560E6C74" w14:textId="10E2E1B7" w:rsidR="00382A42" w:rsidRPr="00BD62A4" w:rsidRDefault="00382A42" w:rsidP="00382A42">
      <w:pPr>
        <w:pStyle w:val="NoSpacing"/>
        <w:jc w:val="center"/>
        <w:rPr>
          <w:b/>
          <w:bCs/>
          <w:sz w:val="28"/>
          <w:szCs w:val="28"/>
        </w:rPr>
      </w:pPr>
      <w:r w:rsidRPr="00BD62A4">
        <w:rPr>
          <w:sz w:val="28"/>
          <w:szCs w:val="28"/>
        </w:rPr>
        <w:br/>
      </w:r>
      <w:r w:rsidRPr="00BD62A4">
        <w:rPr>
          <w:b/>
          <w:bCs/>
          <w:sz w:val="28"/>
          <w:szCs w:val="28"/>
        </w:rPr>
        <w:t xml:space="preserve">Class: </w:t>
      </w:r>
      <w:proofErr w:type="gramStart"/>
      <w:r w:rsidRPr="00BD62A4">
        <w:rPr>
          <w:b/>
          <w:bCs/>
          <w:sz w:val="28"/>
          <w:szCs w:val="28"/>
        </w:rPr>
        <w:t>Patient :</w:t>
      </w:r>
      <w:proofErr w:type="gramEnd"/>
      <w:r w:rsidRPr="00BD62A4">
        <w:rPr>
          <w:b/>
          <w:bCs/>
          <w:sz w:val="28"/>
          <w:szCs w:val="28"/>
        </w:rPr>
        <w:t xml:space="preserve"> Person</w:t>
      </w:r>
    </w:p>
    <w:p w14:paraId="76E0EC6A" w14:textId="77777777" w:rsidR="00382A42" w:rsidRPr="00BD62A4" w:rsidRDefault="00382A42" w:rsidP="00382A42">
      <w:pPr>
        <w:pStyle w:val="NoSpacing"/>
        <w:rPr>
          <w:sz w:val="28"/>
          <w:szCs w:val="28"/>
        </w:rPr>
      </w:pPr>
      <w:r w:rsidRPr="00BD62A4">
        <w:rPr>
          <w:sz w:val="28"/>
          <w:szCs w:val="28"/>
        </w:rPr>
        <w:br/>
        <w:t xml:space="preserve">+ </w:t>
      </w:r>
      <w:proofErr w:type="spellStart"/>
      <w:r w:rsidRPr="00BD62A4">
        <w:rPr>
          <w:sz w:val="28"/>
          <w:szCs w:val="28"/>
        </w:rPr>
        <w:t>patientId</w:t>
      </w:r>
      <w:proofErr w:type="spellEnd"/>
      <w:r w:rsidRPr="00BD62A4">
        <w:rPr>
          <w:sz w:val="28"/>
          <w:szCs w:val="28"/>
        </w:rPr>
        <w:t>: int</w:t>
      </w:r>
      <w:r w:rsidRPr="00BD62A4">
        <w:rPr>
          <w:sz w:val="28"/>
          <w:szCs w:val="28"/>
        </w:rPr>
        <w:br/>
        <w:t>+ disease: string</w:t>
      </w:r>
      <w:r w:rsidRPr="00BD62A4">
        <w:rPr>
          <w:sz w:val="28"/>
          <w:szCs w:val="28"/>
        </w:rPr>
        <w:br/>
        <w:t xml:space="preserve">+ </w:t>
      </w:r>
      <w:proofErr w:type="spellStart"/>
      <w:r w:rsidRPr="00BD62A4">
        <w:rPr>
          <w:sz w:val="28"/>
          <w:szCs w:val="28"/>
        </w:rPr>
        <w:t>admitDate</w:t>
      </w:r>
      <w:proofErr w:type="spellEnd"/>
      <w:r w:rsidRPr="00BD62A4">
        <w:rPr>
          <w:sz w:val="28"/>
          <w:szCs w:val="28"/>
        </w:rPr>
        <w:t>: string</w:t>
      </w:r>
      <w:r w:rsidRPr="00BD62A4">
        <w:rPr>
          <w:sz w:val="28"/>
          <w:szCs w:val="28"/>
        </w:rPr>
        <w:br/>
        <w:t xml:space="preserve">+ </w:t>
      </w:r>
      <w:proofErr w:type="spellStart"/>
      <w:r w:rsidRPr="00BD62A4">
        <w:rPr>
          <w:sz w:val="28"/>
          <w:szCs w:val="28"/>
        </w:rPr>
        <w:t>dischargeDate</w:t>
      </w:r>
      <w:proofErr w:type="spellEnd"/>
      <w:r w:rsidRPr="00BD62A4">
        <w:rPr>
          <w:sz w:val="28"/>
          <w:szCs w:val="28"/>
        </w:rPr>
        <w:t>: string</w:t>
      </w:r>
      <w:r w:rsidRPr="00BD62A4">
        <w:rPr>
          <w:sz w:val="28"/>
          <w:szCs w:val="28"/>
        </w:rPr>
        <w:br/>
        <w:t xml:space="preserve">+ </w:t>
      </w:r>
      <w:proofErr w:type="gramStart"/>
      <w:r w:rsidRPr="00BD62A4">
        <w:rPr>
          <w:sz w:val="28"/>
          <w:szCs w:val="28"/>
        </w:rPr>
        <w:t>admit(</w:t>
      </w:r>
      <w:proofErr w:type="gramEnd"/>
      <w:r w:rsidRPr="00BD62A4">
        <w:rPr>
          <w:sz w:val="28"/>
          <w:szCs w:val="28"/>
        </w:rPr>
        <w:t>): void</w:t>
      </w:r>
      <w:r w:rsidRPr="00BD62A4">
        <w:rPr>
          <w:sz w:val="28"/>
          <w:szCs w:val="28"/>
        </w:rPr>
        <w:br/>
        <w:t xml:space="preserve">+ </w:t>
      </w:r>
      <w:proofErr w:type="gramStart"/>
      <w:r w:rsidRPr="00BD62A4">
        <w:rPr>
          <w:sz w:val="28"/>
          <w:szCs w:val="28"/>
        </w:rPr>
        <w:t>discharge(</w:t>
      </w:r>
      <w:proofErr w:type="gramEnd"/>
      <w:r w:rsidRPr="00BD62A4">
        <w:rPr>
          <w:sz w:val="28"/>
          <w:szCs w:val="28"/>
        </w:rPr>
        <w:t>): void</w:t>
      </w:r>
    </w:p>
    <w:p w14:paraId="65738D36" w14:textId="398322F5" w:rsidR="00382A42" w:rsidRPr="00BD62A4" w:rsidRDefault="00382A42" w:rsidP="00382A42">
      <w:pPr>
        <w:pStyle w:val="NoSpacing"/>
        <w:jc w:val="center"/>
        <w:rPr>
          <w:b/>
          <w:bCs/>
          <w:sz w:val="28"/>
          <w:szCs w:val="28"/>
        </w:rPr>
      </w:pPr>
      <w:r w:rsidRPr="00BD62A4">
        <w:rPr>
          <w:sz w:val="28"/>
          <w:szCs w:val="28"/>
        </w:rPr>
        <w:br/>
      </w:r>
      <w:r w:rsidRPr="00BD62A4">
        <w:rPr>
          <w:b/>
          <w:bCs/>
          <w:sz w:val="28"/>
          <w:szCs w:val="28"/>
        </w:rPr>
        <w:t xml:space="preserve">Class: </w:t>
      </w:r>
      <w:proofErr w:type="gramStart"/>
      <w:r w:rsidRPr="00BD62A4">
        <w:rPr>
          <w:b/>
          <w:bCs/>
          <w:sz w:val="28"/>
          <w:szCs w:val="28"/>
        </w:rPr>
        <w:t>Doctor :</w:t>
      </w:r>
      <w:proofErr w:type="gramEnd"/>
      <w:r w:rsidRPr="00BD62A4">
        <w:rPr>
          <w:b/>
          <w:bCs/>
          <w:sz w:val="28"/>
          <w:szCs w:val="28"/>
        </w:rPr>
        <w:t xml:space="preserve"> Person</w:t>
      </w:r>
    </w:p>
    <w:p w14:paraId="555805F2" w14:textId="77777777" w:rsidR="00382A42" w:rsidRPr="00BD62A4" w:rsidRDefault="00382A42" w:rsidP="00382A42">
      <w:pPr>
        <w:pStyle w:val="NoSpacing"/>
        <w:rPr>
          <w:sz w:val="28"/>
          <w:szCs w:val="28"/>
        </w:rPr>
      </w:pPr>
      <w:r w:rsidRPr="00BD62A4">
        <w:rPr>
          <w:sz w:val="28"/>
          <w:szCs w:val="28"/>
        </w:rPr>
        <w:br/>
        <w:t>+ specialization: string</w:t>
      </w:r>
      <w:r w:rsidRPr="00BD62A4">
        <w:rPr>
          <w:sz w:val="28"/>
          <w:szCs w:val="28"/>
        </w:rPr>
        <w:br/>
        <w:t xml:space="preserve">+ </w:t>
      </w:r>
      <w:proofErr w:type="spellStart"/>
      <w:r w:rsidRPr="00BD62A4">
        <w:rPr>
          <w:sz w:val="28"/>
          <w:szCs w:val="28"/>
        </w:rPr>
        <w:t>doctorId</w:t>
      </w:r>
      <w:proofErr w:type="spellEnd"/>
      <w:r w:rsidRPr="00BD62A4">
        <w:rPr>
          <w:sz w:val="28"/>
          <w:szCs w:val="28"/>
        </w:rPr>
        <w:t>: int</w:t>
      </w:r>
      <w:r w:rsidRPr="00BD62A4">
        <w:rPr>
          <w:sz w:val="28"/>
          <w:szCs w:val="28"/>
        </w:rPr>
        <w:br/>
        <w:t xml:space="preserve">+ </w:t>
      </w:r>
      <w:proofErr w:type="spellStart"/>
      <w:proofErr w:type="gramStart"/>
      <w:r w:rsidRPr="00BD62A4">
        <w:rPr>
          <w:sz w:val="28"/>
          <w:szCs w:val="28"/>
        </w:rPr>
        <w:t>treatPatient</w:t>
      </w:r>
      <w:proofErr w:type="spellEnd"/>
      <w:r w:rsidRPr="00BD62A4">
        <w:rPr>
          <w:sz w:val="28"/>
          <w:szCs w:val="28"/>
        </w:rPr>
        <w:t>(</w:t>
      </w:r>
      <w:proofErr w:type="gramEnd"/>
      <w:r w:rsidRPr="00BD62A4">
        <w:rPr>
          <w:sz w:val="28"/>
          <w:szCs w:val="28"/>
        </w:rPr>
        <w:t>): void</w:t>
      </w:r>
    </w:p>
    <w:p w14:paraId="028BCC37" w14:textId="77777777" w:rsidR="00382A42" w:rsidRPr="00BD62A4" w:rsidRDefault="00382A42" w:rsidP="00382A42">
      <w:pPr>
        <w:pStyle w:val="NoSpacing"/>
        <w:jc w:val="center"/>
        <w:rPr>
          <w:b/>
          <w:bCs/>
          <w:sz w:val="28"/>
          <w:szCs w:val="28"/>
        </w:rPr>
      </w:pPr>
      <w:r w:rsidRPr="00BD62A4">
        <w:rPr>
          <w:sz w:val="28"/>
          <w:szCs w:val="28"/>
        </w:rPr>
        <w:br/>
      </w:r>
      <w:r w:rsidRPr="00BD62A4">
        <w:rPr>
          <w:b/>
          <w:bCs/>
          <w:sz w:val="28"/>
          <w:szCs w:val="28"/>
        </w:rPr>
        <w:t>Class: Room</w:t>
      </w:r>
    </w:p>
    <w:p w14:paraId="3F70672E" w14:textId="77777777" w:rsidR="00382A42" w:rsidRPr="00BD62A4" w:rsidRDefault="00382A42" w:rsidP="00382A42">
      <w:pPr>
        <w:pStyle w:val="NoSpacing"/>
        <w:rPr>
          <w:sz w:val="28"/>
          <w:szCs w:val="28"/>
        </w:rPr>
      </w:pPr>
      <w:r w:rsidRPr="00BD62A4">
        <w:rPr>
          <w:sz w:val="28"/>
          <w:szCs w:val="28"/>
        </w:rPr>
        <w:br/>
        <w:t xml:space="preserve">+ </w:t>
      </w:r>
      <w:proofErr w:type="spellStart"/>
      <w:r w:rsidRPr="00BD62A4">
        <w:rPr>
          <w:sz w:val="28"/>
          <w:szCs w:val="28"/>
        </w:rPr>
        <w:t>roomNumber</w:t>
      </w:r>
      <w:proofErr w:type="spellEnd"/>
      <w:r w:rsidRPr="00BD62A4">
        <w:rPr>
          <w:sz w:val="28"/>
          <w:szCs w:val="28"/>
        </w:rPr>
        <w:t>: int</w:t>
      </w:r>
      <w:r w:rsidRPr="00BD62A4">
        <w:rPr>
          <w:sz w:val="28"/>
          <w:szCs w:val="28"/>
        </w:rPr>
        <w:br/>
        <w:t>+ type: string</w:t>
      </w:r>
      <w:r w:rsidRPr="00BD62A4">
        <w:rPr>
          <w:sz w:val="28"/>
          <w:szCs w:val="28"/>
        </w:rPr>
        <w:br/>
        <w:t xml:space="preserve">+ </w:t>
      </w:r>
      <w:proofErr w:type="spellStart"/>
      <w:r w:rsidRPr="00BD62A4">
        <w:rPr>
          <w:sz w:val="28"/>
          <w:szCs w:val="28"/>
        </w:rPr>
        <w:t>isOccupied</w:t>
      </w:r>
      <w:proofErr w:type="spellEnd"/>
      <w:r w:rsidRPr="00BD62A4">
        <w:rPr>
          <w:sz w:val="28"/>
          <w:szCs w:val="28"/>
        </w:rPr>
        <w:t>: bool</w:t>
      </w:r>
      <w:r w:rsidRPr="00BD62A4">
        <w:rPr>
          <w:sz w:val="28"/>
          <w:szCs w:val="28"/>
        </w:rPr>
        <w:br/>
        <w:t xml:space="preserve">+ </w:t>
      </w:r>
      <w:proofErr w:type="spellStart"/>
      <w:proofErr w:type="gramStart"/>
      <w:r w:rsidRPr="00BD62A4">
        <w:rPr>
          <w:sz w:val="28"/>
          <w:szCs w:val="28"/>
        </w:rPr>
        <w:t>showRoomInfo</w:t>
      </w:r>
      <w:proofErr w:type="spellEnd"/>
      <w:r w:rsidRPr="00BD62A4">
        <w:rPr>
          <w:sz w:val="28"/>
          <w:szCs w:val="28"/>
        </w:rPr>
        <w:t>(</w:t>
      </w:r>
      <w:proofErr w:type="gramEnd"/>
      <w:r w:rsidRPr="00BD62A4">
        <w:rPr>
          <w:sz w:val="28"/>
          <w:szCs w:val="28"/>
        </w:rPr>
        <w:t>): void</w:t>
      </w:r>
    </w:p>
    <w:p w14:paraId="0412D4CB" w14:textId="77777777" w:rsidR="00382A42" w:rsidRPr="00BD62A4" w:rsidRDefault="00382A42" w:rsidP="00382A42">
      <w:pPr>
        <w:pStyle w:val="NoSpacing"/>
        <w:jc w:val="center"/>
        <w:rPr>
          <w:b/>
          <w:bCs/>
          <w:sz w:val="28"/>
          <w:szCs w:val="28"/>
        </w:rPr>
      </w:pPr>
      <w:r w:rsidRPr="00BD62A4">
        <w:rPr>
          <w:sz w:val="28"/>
          <w:szCs w:val="28"/>
        </w:rPr>
        <w:br/>
      </w:r>
      <w:r w:rsidRPr="00BD62A4">
        <w:rPr>
          <w:b/>
          <w:bCs/>
          <w:sz w:val="28"/>
          <w:szCs w:val="28"/>
        </w:rPr>
        <w:t>Class: Hospital</w:t>
      </w:r>
    </w:p>
    <w:p w14:paraId="4A07D9C1" w14:textId="56332B59" w:rsidR="00382A42" w:rsidRPr="00BD62A4" w:rsidRDefault="00382A42" w:rsidP="00382A42">
      <w:pPr>
        <w:pStyle w:val="NoSpacing"/>
        <w:rPr>
          <w:sz w:val="28"/>
          <w:szCs w:val="28"/>
        </w:rPr>
      </w:pPr>
      <w:r w:rsidRPr="00BD62A4">
        <w:rPr>
          <w:b/>
          <w:bCs/>
          <w:sz w:val="28"/>
          <w:szCs w:val="28"/>
        </w:rPr>
        <w:br/>
      </w:r>
      <w:r w:rsidRPr="00BD62A4">
        <w:rPr>
          <w:sz w:val="28"/>
          <w:szCs w:val="28"/>
        </w:rPr>
        <w:t xml:space="preserve">+ </w:t>
      </w:r>
      <w:proofErr w:type="gramStart"/>
      <w:r w:rsidRPr="00BD62A4">
        <w:rPr>
          <w:sz w:val="28"/>
          <w:szCs w:val="28"/>
        </w:rPr>
        <w:t>patients[</w:t>
      </w:r>
      <w:proofErr w:type="gramEnd"/>
      <w:r w:rsidRPr="00BD62A4">
        <w:rPr>
          <w:sz w:val="28"/>
          <w:szCs w:val="28"/>
        </w:rPr>
        <w:t>100]: Patient</w:t>
      </w:r>
      <w:r w:rsidRPr="00BD62A4">
        <w:rPr>
          <w:sz w:val="28"/>
          <w:szCs w:val="28"/>
        </w:rPr>
        <w:br/>
        <w:t xml:space="preserve">+ </w:t>
      </w:r>
      <w:proofErr w:type="gramStart"/>
      <w:r w:rsidRPr="00BD62A4">
        <w:rPr>
          <w:sz w:val="28"/>
          <w:szCs w:val="28"/>
        </w:rPr>
        <w:t>doctors[</w:t>
      </w:r>
      <w:proofErr w:type="gramEnd"/>
      <w:r w:rsidRPr="00BD62A4">
        <w:rPr>
          <w:sz w:val="28"/>
          <w:szCs w:val="28"/>
        </w:rPr>
        <w:t>50]: Doctor</w:t>
      </w:r>
      <w:r w:rsidRPr="00BD62A4">
        <w:rPr>
          <w:sz w:val="28"/>
          <w:szCs w:val="28"/>
        </w:rPr>
        <w:br/>
        <w:t xml:space="preserve">+ </w:t>
      </w:r>
      <w:proofErr w:type="gramStart"/>
      <w:r w:rsidRPr="00BD62A4">
        <w:rPr>
          <w:sz w:val="28"/>
          <w:szCs w:val="28"/>
        </w:rPr>
        <w:t>rooms[</w:t>
      </w:r>
      <w:proofErr w:type="gramEnd"/>
      <w:r w:rsidRPr="00BD62A4">
        <w:rPr>
          <w:sz w:val="28"/>
          <w:szCs w:val="28"/>
        </w:rPr>
        <w:t>50]: Room</w:t>
      </w:r>
      <w:r w:rsidRPr="00BD62A4">
        <w:rPr>
          <w:sz w:val="28"/>
          <w:szCs w:val="28"/>
        </w:rPr>
        <w:br/>
        <w:t xml:space="preserve">+ </w:t>
      </w:r>
      <w:proofErr w:type="spellStart"/>
      <w:proofErr w:type="gramStart"/>
      <w:r w:rsidRPr="00BD62A4">
        <w:rPr>
          <w:sz w:val="28"/>
          <w:szCs w:val="28"/>
        </w:rPr>
        <w:t>admitPatient</w:t>
      </w:r>
      <w:proofErr w:type="spellEnd"/>
      <w:r w:rsidRPr="00BD62A4">
        <w:rPr>
          <w:sz w:val="28"/>
          <w:szCs w:val="28"/>
        </w:rPr>
        <w:t>(</w:t>
      </w:r>
      <w:proofErr w:type="gramEnd"/>
      <w:r w:rsidRPr="00BD62A4">
        <w:rPr>
          <w:sz w:val="28"/>
          <w:szCs w:val="28"/>
        </w:rPr>
        <w:t>): void</w:t>
      </w:r>
      <w:r w:rsidRPr="00BD62A4">
        <w:rPr>
          <w:sz w:val="28"/>
          <w:szCs w:val="28"/>
        </w:rPr>
        <w:br/>
        <w:t xml:space="preserve">+ </w:t>
      </w:r>
      <w:proofErr w:type="spellStart"/>
      <w:proofErr w:type="gramStart"/>
      <w:r w:rsidRPr="00BD62A4">
        <w:rPr>
          <w:sz w:val="28"/>
          <w:szCs w:val="28"/>
        </w:rPr>
        <w:t>dischargePatient</w:t>
      </w:r>
      <w:proofErr w:type="spellEnd"/>
      <w:r w:rsidRPr="00BD62A4">
        <w:rPr>
          <w:sz w:val="28"/>
          <w:szCs w:val="28"/>
        </w:rPr>
        <w:t>(</w:t>
      </w:r>
      <w:proofErr w:type="gramEnd"/>
      <w:r w:rsidRPr="00BD62A4">
        <w:rPr>
          <w:sz w:val="28"/>
          <w:szCs w:val="28"/>
        </w:rPr>
        <w:t>): void</w:t>
      </w:r>
      <w:r w:rsidRPr="00BD62A4">
        <w:rPr>
          <w:sz w:val="28"/>
          <w:szCs w:val="28"/>
        </w:rPr>
        <w:br/>
        <w:t xml:space="preserve">+ </w:t>
      </w:r>
      <w:proofErr w:type="spellStart"/>
      <w:proofErr w:type="gramStart"/>
      <w:r w:rsidRPr="00BD62A4">
        <w:rPr>
          <w:sz w:val="28"/>
          <w:szCs w:val="28"/>
        </w:rPr>
        <w:t>assignDoctor</w:t>
      </w:r>
      <w:proofErr w:type="spellEnd"/>
      <w:r w:rsidRPr="00BD62A4">
        <w:rPr>
          <w:sz w:val="28"/>
          <w:szCs w:val="28"/>
        </w:rPr>
        <w:t>(</w:t>
      </w:r>
      <w:proofErr w:type="gramEnd"/>
      <w:r w:rsidRPr="00BD62A4">
        <w:rPr>
          <w:sz w:val="28"/>
          <w:szCs w:val="28"/>
        </w:rPr>
        <w:t>): void</w:t>
      </w:r>
      <w:r w:rsidRPr="00BD62A4">
        <w:rPr>
          <w:sz w:val="28"/>
          <w:szCs w:val="28"/>
        </w:rPr>
        <w:br/>
        <w:t xml:space="preserve">+ </w:t>
      </w:r>
      <w:proofErr w:type="spellStart"/>
      <w:proofErr w:type="gramStart"/>
      <w:r w:rsidRPr="00BD62A4">
        <w:rPr>
          <w:sz w:val="28"/>
          <w:szCs w:val="28"/>
        </w:rPr>
        <w:t>showAllRecords</w:t>
      </w:r>
      <w:proofErr w:type="spellEnd"/>
      <w:r w:rsidRPr="00BD62A4">
        <w:rPr>
          <w:sz w:val="28"/>
          <w:szCs w:val="28"/>
        </w:rPr>
        <w:t>(</w:t>
      </w:r>
      <w:proofErr w:type="gramEnd"/>
      <w:r w:rsidRPr="00BD62A4">
        <w:rPr>
          <w:sz w:val="28"/>
          <w:szCs w:val="28"/>
        </w:rPr>
        <w:t>): void</w:t>
      </w:r>
    </w:p>
    <w:p w14:paraId="5FC2339B" w14:textId="2F14BF9E" w:rsidR="0055357B" w:rsidRPr="00BD62A4" w:rsidRDefault="0055357B" w:rsidP="00382A42">
      <w:pPr>
        <w:pStyle w:val="NoSpacing"/>
        <w:rPr>
          <w:sz w:val="28"/>
          <w:szCs w:val="28"/>
        </w:rPr>
      </w:pPr>
    </w:p>
    <w:sectPr w:rsidR="0055357B" w:rsidRPr="00BD62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0610450">
    <w:abstractNumId w:val="8"/>
  </w:num>
  <w:num w:numId="2" w16cid:durableId="621158895">
    <w:abstractNumId w:val="6"/>
  </w:num>
  <w:num w:numId="3" w16cid:durableId="1754936603">
    <w:abstractNumId w:val="5"/>
  </w:num>
  <w:num w:numId="4" w16cid:durableId="1918512735">
    <w:abstractNumId w:val="4"/>
  </w:num>
  <w:num w:numId="5" w16cid:durableId="1628076557">
    <w:abstractNumId w:val="7"/>
  </w:num>
  <w:num w:numId="6" w16cid:durableId="953369663">
    <w:abstractNumId w:val="3"/>
  </w:num>
  <w:num w:numId="7" w16cid:durableId="1146360850">
    <w:abstractNumId w:val="2"/>
  </w:num>
  <w:num w:numId="8" w16cid:durableId="1116020903">
    <w:abstractNumId w:val="1"/>
  </w:num>
  <w:num w:numId="9" w16cid:durableId="29499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2A42"/>
    <w:rsid w:val="00393B67"/>
    <w:rsid w:val="0055357B"/>
    <w:rsid w:val="00AA1D8D"/>
    <w:rsid w:val="00B47730"/>
    <w:rsid w:val="00BD62A4"/>
    <w:rsid w:val="00C448D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8E1E46"/>
  <w14:defaultImageDpi w14:val="300"/>
  <w15:docId w15:val="{F240EBDA-8FAF-4758-A021-03182DB7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M.Allyan Nadeem</cp:lastModifiedBy>
  <cp:revision>4</cp:revision>
  <dcterms:created xsi:type="dcterms:W3CDTF">2013-12-23T23:15:00Z</dcterms:created>
  <dcterms:modified xsi:type="dcterms:W3CDTF">2025-07-01T18:09:00Z</dcterms:modified>
  <cp:category/>
</cp:coreProperties>
</file>