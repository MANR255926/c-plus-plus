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BE90" w14:textId="1FA236A2" w:rsidR="008D603D" w:rsidRDefault="00000000" w:rsidP="00D9413D">
      <w:pPr>
        <w:pStyle w:val="Heading1"/>
      </w:pPr>
      <w:r>
        <w:t>Library Management System</w:t>
      </w:r>
    </w:p>
    <w:p w14:paraId="266B652B" w14:textId="77777777" w:rsidR="008D603D" w:rsidRDefault="00000000">
      <w:r>
        <w:br/>
        <w:t>Class: Person</w:t>
      </w:r>
      <w:r>
        <w:br/>
        <w:t>+ name: string</w:t>
      </w:r>
      <w:r>
        <w:br/>
        <w:t>+ id: int</w:t>
      </w:r>
      <w:r>
        <w:br/>
        <w:t>+ displayInfo(): void</w:t>
      </w:r>
      <w:r>
        <w:br/>
      </w:r>
      <w:r>
        <w:br/>
        <w:t>Class: Librarian : Person</w:t>
      </w:r>
      <w:r>
        <w:br/>
        <w:t>+ manageBooks(): void</w:t>
      </w:r>
      <w:r>
        <w:br/>
        <w:t>+ issueBook(): void</w:t>
      </w:r>
      <w:r>
        <w:br/>
      </w:r>
      <w:r>
        <w:br/>
        <w:t>Class: Member : Person</w:t>
      </w:r>
      <w:r>
        <w:br/>
        <w:t>+ membershipId: int</w:t>
      </w:r>
      <w:r>
        <w:br/>
        <w:t>+ borrowBook(): void</w:t>
      </w:r>
      <w:r>
        <w:br/>
        <w:t>+ returnBook(): void</w:t>
      </w:r>
      <w:r>
        <w:br/>
      </w:r>
      <w:r>
        <w:br/>
        <w:t>Class: Book</w:t>
      </w:r>
      <w:r>
        <w:br/>
        <w:t>+ title: string</w:t>
      </w:r>
      <w:r>
        <w:br/>
        <w:t>+ author: string</w:t>
      </w:r>
      <w:r>
        <w:br/>
        <w:t>+ isbn: string</w:t>
      </w:r>
      <w:r>
        <w:br/>
        <w:t>+ available: bool</w:t>
      </w:r>
      <w:r>
        <w:br/>
        <w:t>+ displayDetails(): void</w:t>
      </w:r>
      <w:r>
        <w:br/>
      </w:r>
      <w:r>
        <w:br/>
        <w:t>Class: Library</w:t>
      </w:r>
      <w:r>
        <w:br/>
        <w:t>+ books[100]: Book</w:t>
      </w:r>
      <w:r>
        <w:br/>
        <w:t>+ members[100]: Member</w:t>
      </w:r>
      <w:r>
        <w:br/>
      </w:r>
    </w:p>
    <w:sectPr w:rsidR="008D6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740656">
    <w:abstractNumId w:val="8"/>
  </w:num>
  <w:num w:numId="2" w16cid:durableId="994644132">
    <w:abstractNumId w:val="6"/>
  </w:num>
  <w:num w:numId="3" w16cid:durableId="1168129852">
    <w:abstractNumId w:val="5"/>
  </w:num>
  <w:num w:numId="4" w16cid:durableId="800608490">
    <w:abstractNumId w:val="4"/>
  </w:num>
  <w:num w:numId="5" w16cid:durableId="2011784648">
    <w:abstractNumId w:val="7"/>
  </w:num>
  <w:num w:numId="6" w16cid:durableId="689140547">
    <w:abstractNumId w:val="3"/>
  </w:num>
  <w:num w:numId="7" w16cid:durableId="1658807289">
    <w:abstractNumId w:val="2"/>
  </w:num>
  <w:num w:numId="8" w16cid:durableId="1762407195">
    <w:abstractNumId w:val="1"/>
  </w:num>
  <w:num w:numId="9" w16cid:durableId="79653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1C2"/>
    <w:rsid w:val="008D603D"/>
    <w:rsid w:val="00AA1D8D"/>
    <w:rsid w:val="00B47730"/>
    <w:rsid w:val="00CB0664"/>
    <w:rsid w:val="00D941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19D3D"/>
  <w14:defaultImageDpi w14:val="300"/>
  <w15:docId w15:val="{4B42D478-8185-44ED-A6EC-1AA6CABB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M.Allyan Nadeem</cp:lastModifiedBy>
  <cp:revision>2</cp:revision>
  <dcterms:created xsi:type="dcterms:W3CDTF">2013-12-23T23:15:00Z</dcterms:created>
  <dcterms:modified xsi:type="dcterms:W3CDTF">2025-07-01T17:02:00Z</dcterms:modified>
  <cp:category/>
</cp:coreProperties>
</file>