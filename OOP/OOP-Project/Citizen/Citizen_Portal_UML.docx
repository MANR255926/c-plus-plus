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A51F4" w14:textId="77777777" w:rsidR="00343831" w:rsidRPr="00343831" w:rsidRDefault="00000000" w:rsidP="00343831">
      <w:pPr>
        <w:jc w:val="center"/>
        <w:rPr>
          <w:b/>
          <w:bCs/>
          <w:sz w:val="28"/>
          <w:szCs w:val="28"/>
        </w:rPr>
      </w:pPr>
      <w:r w:rsidRPr="00343831">
        <w:rPr>
          <w:b/>
          <w:bCs/>
          <w:sz w:val="28"/>
          <w:szCs w:val="28"/>
        </w:rPr>
        <w:t>Class: Person</w:t>
      </w:r>
    </w:p>
    <w:p w14:paraId="73626632" w14:textId="77777777" w:rsidR="00343831" w:rsidRPr="00343831" w:rsidRDefault="00000000">
      <w:pPr>
        <w:rPr>
          <w:sz w:val="28"/>
          <w:szCs w:val="28"/>
        </w:rPr>
      </w:pPr>
      <w:r w:rsidRPr="00343831">
        <w:rPr>
          <w:sz w:val="28"/>
          <w:szCs w:val="28"/>
        </w:rPr>
        <w:br/>
        <w:t>+ name: string</w:t>
      </w:r>
      <w:r w:rsidRPr="00343831">
        <w:rPr>
          <w:sz w:val="28"/>
          <w:szCs w:val="28"/>
        </w:rPr>
        <w:br/>
        <w:t>+ cnic: string</w:t>
      </w:r>
      <w:r w:rsidRPr="00343831">
        <w:rPr>
          <w:sz w:val="28"/>
          <w:szCs w:val="28"/>
        </w:rPr>
        <w:br/>
        <w:t>+ contact: string</w:t>
      </w:r>
      <w:r w:rsidRPr="00343831">
        <w:rPr>
          <w:sz w:val="28"/>
          <w:szCs w:val="28"/>
        </w:rPr>
        <w:br/>
        <w:t xml:space="preserve">+ </w:t>
      </w:r>
      <w:proofErr w:type="spellStart"/>
      <w:proofErr w:type="gramStart"/>
      <w:r w:rsidRPr="00343831">
        <w:rPr>
          <w:sz w:val="28"/>
          <w:szCs w:val="28"/>
        </w:rPr>
        <w:t>displayInfo</w:t>
      </w:r>
      <w:proofErr w:type="spellEnd"/>
      <w:r w:rsidRPr="00343831">
        <w:rPr>
          <w:sz w:val="28"/>
          <w:szCs w:val="28"/>
        </w:rPr>
        <w:t>(</w:t>
      </w:r>
      <w:proofErr w:type="gramEnd"/>
      <w:r w:rsidRPr="00343831">
        <w:rPr>
          <w:sz w:val="28"/>
          <w:szCs w:val="28"/>
        </w:rPr>
        <w:t>): void</w:t>
      </w:r>
    </w:p>
    <w:p w14:paraId="54C518D4" w14:textId="77777777" w:rsidR="00343831" w:rsidRPr="00343831" w:rsidRDefault="00000000" w:rsidP="00343831">
      <w:pPr>
        <w:jc w:val="center"/>
        <w:rPr>
          <w:b/>
          <w:bCs/>
          <w:sz w:val="28"/>
          <w:szCs w:val="28"/>
        </w:rPr>
      </w:pPr>
      <w:r w:rsidRPr="00343831">
        <w:rPr>
          <w:sz w:val="28"/>
          <w:szCs w:val="28"/>
        </w:rPr>
        <w:br/>
      </w:r>
      <w:r w:rsidRPr="00343831">
        <w:rPr>
          <w:b/>
          <w:bCs/>
          <w:sz w:val="28"/>
          <w:szCs w:val="28"/>
        </w:rPr>
        <w:t xml:space="preserve">Class: </w:t>
      </w:r>
      <w:proofErr w:type="gramStart"/>
      <w:r w:rsidRPr="00343831">
        <w:rPr>
          <w:b/>
          <w:bCs/>
          <w:sz w:val="28"/>
          <w:szCs w:val="28"/>
        </w:rPr>
        <w:t>Citizen :</w:t>
      </w:r>
      <w:proofErr w:type="gramEnd"/>
      <w:r w:rsidRPr="00343831">
        <w:rPr>
          <w:b/>
          <w:bCs/>
          <w:sz w:val="28"/>
          <w:szCs w:val="28"/>
        </w:rPr>
        <w:t xml:space="preserve"> Person</w:t>
      </w:r>
    </w:p>
    <w:p w14:paraId="620F3BCE" w14:textId="77777777" w:rsidR="00343831" w:rsidRPr="00343831" w:rsidRDefault="00000000">
      <w:pPr>
        <w:rPr>
          <w:sz w:val="28"/>
          <w:szCs w:val="28"/>
        </w:rPr>
      </w:pPr>
      <w:r w:rsidRPr="00343831">
        <w:rPr>
          <w:sz w:val="28"/>
          <w:szCs w:val="28"/>
        </w:rPr>
        <w:br/>
        <w:t>+ address: string</w:t>
      </w:r>
      <w:r w:rsidRPr="00343831">
        <w:rPr>
          <w:sz w:val="28"/>
          <w:szCs w:val="28"/>
        </w:rPr>
        <w:br/>
        <w:t>+ dateOfBirth: string</w:t>
      </w:r>
      <w:r w:rsidRPr="00343831">
        <w:rPr>
          <w:sz w:val="28"/>
          <w:szCs w:val="28"/>
        </w:rPr>
        <w:br/>
        <w:t xml:space="preserve">+ </w:t>
      </w:r>
      <w:proofErr w:type="spellStart"/>
      <w:proofErr w:type="gramStart"/>
      <w:r w:rsidRPr="00343831">
        <w:rPr>
          <w:sz w:val="28"/>
          <w:szCs w:val="28"/>
        </w:rPr>
        <w:t>applyForService</w:t>
      </w:r>
      <w:proofErr w:type="spellEnd"/>
      <w:r w:rsidRPr="00343831">
        <w:rPr>
          <w:sz w:val="28"/>
          <w:szCs w:val="28"/>
        </w:rPr>
        <w:t>(</w:t>
      </w:r>
      <w:proofErr w:type="gramEnd"/>
      <w:r w:rsidRPr="00343831">
        <w:rPr>
          <w:sz w:val="28"/>
          <w:szCs w:val="28"/>
        </w:rPr>
        <w:t>): void</w:t>
      </w:r>
    </w:p>
    <w:p w14:paraId="38C5EA8E" w14:textId="77777777" w:rsidR="00343831" w:rsidRPr="00343831" w:rsidRDefault="00000000" w:rsidP="00343831">
      <w:pPr>
        <w:jc w:val="center"/>
        <w:rPr>
          <w:b/>
          <w:bCs/>
          <w:sz w:val="28"/>
          <w:szCs w:val="28"/>
        </w:rPr>
      </w:pPr>
      <w:r w:rsidRPr="00343831">
        <w:rPr>
          <w:sz w:val="28"/>
          <w:szCs w:val="28"/>
        </w:rPr>
        <w:br/>
      </w:r>
      <w:r w:rsidRPr="00343831">
        <w:rPr>
          <w:b/>
          <w:bCs/>
          <w:sz w:val="28"/>
          <w:szCs w:val="28"/>
        </w:rPr>
        <w:t>Class: Service</w:t>
      </w:r>
    </w:p>
    <w:p w14:paraId="436766C4" w14:textId="77777777" w:rsidR="00343831" w:rsidRPr="00343831" w:rsidRDefault="00000000">
      <w:pPr>
        <w:rPr>
          <w:sz w:val="28"/>
          <w:szCs w:val="28"/>
        </w:rPr>
      </w:pPr>
      <w:r w:rsidRPr="00343831">
        <w:rPr>
          <w:sz w:val="28"/>
          <w:szCs w:val="28"/>
        </w:rPr>
        <w:br/>
        <w:t>+ serviceId: int</w:t>
      </w:r>
      <w:r w:rsidRPr="00343831">
        <w:rPr>
          <w:sz w:val="28"/>
          <w:szCs w:val="28"/>
        </w:rPr>
        <w:br/>
        <w:t>+ serviceName: string</w:t>
      </w:r>
      <w:r w:rsidRPr="00343831">
        <w:rPr>
          <w:sz w:val="28"/>
          <w:szCs w:val="28"/>
        </w:rPr>
        <w:br/>
        <w:t>+ status: string</w:t>
      </w:r>
      <w:r w:rsidRPr="00343831">
        <w:rPr>
          <w:sz w:val="28"/>
          <w:szCs w:val="28"/>
        </w:rPr>
        <w:br/>
        <w:t xml:space="preserve">+ </w:t>
      </w:r>
      <w:proofErr w:type="spellStart"/>
      <w:proofErr w:type="gramStart"/>
      <w:r w:rsidRPr="00343831">
        <w:rPr>
          <w:sz w:val="28"/>
          <w:szCs w:val="28"/>
        </w:rPr>
        <w:t>showServiceDetails</w:t>
      </w:r>
      <w:proofErr w:type="spellEnd"/>
      <w:r w:rsidRPr="00343831">
        <w:rPr>
          <w:sz w:val="28"/>
          <w:szCs w:val="28"/>
        </w:rPr>
        <w:t>(</w:t>
      </w:r>
      <w:proofErr w:type="gramEnd"/>
      <w:r w:rsidRPr="00343831">
        <w:rPr>
          <w:sz w:val="28"/>
          <w:szCs w:val="28"/>
        </w:rPr>
        <w:t>): void</w:t>
      </w:r>
    </w:p>
    <w:p w14:paraId="1A1625A5" w14:textId="77777777" w:rsidR="00343831" w:rsidRPr="00343831" w:rsidRDefault="00000000" w:rsidP="00343831">
      <w:pPr>
        <w:jc w:val="center"/>
        <w:rPr>
          <w:b/>
          <w:bCs/>
          <w:sz w:val="28"/>
          <w:szCs w:val="28"/>
        </w:rPr>
      </w:pPr>
      <w:r w:rsidRPr="00343831">
        <w:rPr>
          <w:sz w:val="28"/>
          <w:szCs w:val="28"/>
        </w:rPr>
        <w:br/>
      </w:r>
      <w:r w:rsidRPr="00343831">
        <w:rPr>
          <w:b/>
          <w:bCs/>
          <w:sz w:val="28"/>
          <w:szCs w:val="28"/>
        </w:rPr>
        <w:t xml:space="preserve">Class: </w:t>
      </w:r>
      <w:proofErr w:type="spellStart"/>
      <w:r w:rsidRPr="00343831">
        <w:rPr>
          <w:b/>
          <w:bCs/>
          <w:sz w:val="28"/>
          <w:szCs w:val="28"/>
        </w:rPr>
        <w:t>GovernmentPortal</w:t>
      </w:r>
      <w:proofErr w:type="spellEnd"/>
    </w:p>
    <w:p w14:paraId="38BAD207" w14:textId="70DE4551" w:rsidR="00730602" w:rsidRPr="00343831" w:rsidRDefault="00000000">
      <w:pPr>
        <w:rPr>
          <w:sz w:val="28"/>
          <w:szCs w:val="28"/>
        </w:rPr>
      </w:pPr>
      <w:r w:rsidRPr="00343831">
        <w:rPr>
          <w:sz w:val="28"/>
          <w:szCs w:val="28"/>
        </w:rPr>
        <w:br/>
        <w:t xml:space="preserve">+ </w:t>
      </w:r>
      <w:proofErr w:type="gramStart"/>
      <w:r w:rsidRPr="00343831">
        <w:rPr>
          <w:sz w:val="28"/>
          <w:szCs w:val="28"/>
        </w:rPr>
        <w:t>citizens[</w:t>
      </w:r>
      <w:proofErr w:type="gramEnd"/>
      <w:r w:rsidRPr="00343831">
        <w:rPr>
          <w:sz w:val="28"/>
          <w:szCs w:val="28"/>
        </w:rPr>
        <w:t>100]: Citizen</w:t>
      </w:r>
      <w:r w:rsidRPr="00343831">
        <w:rPr>
          <w:sz w:val="28"/>
          <w:szCs w:val="28"/>
        </w:rPr>
        <w:br/>
        <w:t xml:space="preserve">+ </w:t>
      </w:r>
      <w:proofErr w:type="gramStart"/>
      <w:r w:rsidRPr="00343831">
        <w:rPr>
          <w:sz w:val="28"/>
          <w:szCs w:val="28"/>
        </w:rPr>
        <w:t>services[</w:t>
      </w:r>
      <w:proofErr w:type="gramEnd"/>
      <w:r w:rsidRPr="00343831">
        <w:rPr>
          <w:sz w:val="28"/>
          <w:szCs w:val="28"/>
        </w:rPr>
        <w:t>100]: Service</w:t>
      </w:r>
      <w:r w:rsidRPr="00343831">
        <w:rPr>
          <w:sz w:val="28"/>
          <w:szCs w:val="28"/>
        </w:rPr>
        <w:br/>
        <w:t xml:space="preserve">+ </w:t>
      </w:r>
      <w:proofErr w:type="gramStart"/>
      <w:r w:rsidRPr="00343831">
        <w:rPr>
          <w:sz w:val="28"/>
          <w:szCs w:val="28"/>
        </w:rPr>
        <w:t>registerCitizen(</w:t>
      </w:r>
      <w:proofErr w:type="gramEnd"/>
      <w:r w:rsidRPr="00343831">
        <w:rPr>
          <w:sz w:val="28"/>
          <w:szCs w:val="28"/>
        </w:rPr>
        <w:t>): void</w:t>
      </w:r>
      <w:r w:rsidRPr="00343831">
        <w:rPr>
          <w:sz w:val="28"/>
          <w:szCs w:val="28"/>
        </w:rPr>
        <w:br/>
        <w:t xml:space="preserve">+ </w:t>
      </w:r>
      <w:proofErr w:type="gramStart"/>
      <w:r w:rsidRPr="00343831">
        <w:rPr>
          <w:sz w:val="28"/>
          <w:szCs w:val="28"/>
        </w:rPr>
        <w:t>requestService(</w:t>
      </w:r>
      <w:proofErr w:type="gramEnd"/>
      <w:r w:rsidRPr="00343831">
        <w:rPr>
          <w:sz w:val="28"/>
          <w:szCs w:val="28"/>
        </w:rPr>
        <w:t>): void</w:t>
      </w:r>
      <w:r w:rsidRPr="00343831">
        <w:rPr>
          <w:sz w:val="28"/>
          <w:szCs w:val="28"/>
        </w:rPr>
        <w:br/>
        <w:t xml:space="preserve">+ </w:t>
      </w:r>
      <w:proofErr w:type="gramStart"/>
      <w:r w:rsidRPr="00343831">
        <w:rPr>
          <w:sz w:val="28"/>
          <w:szCs w:val="28"/>
        </w:rPr>
        <w:t>showPortalStatus(</w:t>
      </w:r>
      <w:proofErr w:type="gramEnd"/>
      <w:r w:rsidRPr="00343831">
        <w:rPr>
          <w:sz w:val="28"/>
          <w:szCs w:val="28"/>
        </w:rPr>
        <w:t>): void</w:t>
      </w:r>
      <w:r w:rsidRPr="00343831">
        <w:rPr>
          <w:sz w:val="28"/>
          <w:szCs w:val="28"/>
        </w:rPr>
        <w:br/>
      </w:r>
    </w:p>
    <w:sectPr w:rsidR="00730602" w:rsidRPr="003438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2820067">
    <w:abstractNumId w:val="8"/>
  </w:num>
  <w:num w:numId="2" w16cid:durableId="1846942216">
    <w:abstractNumId w:val="6"/>
  </w:num>
  <w:num w:numId="3" w16cid:durableId="1322584548">
    <w:abstractNumId w:val="5"/>
  </w:num>
  <w:num w:numId="4" w16cid:durableId="859121302">
    <w:abstractNumId w:val="4"/>
  </w:num>
  <w:num w:numId="5" w16cid:durableId="409931243">
    <w:abstractNumId w:val="7"/>
  </w:num>
  <w:num w:numId="6" w16cid:durableId="1997104145">
    <w:abstractNumId w:val="3"/>
  </w:num>
  <w:num w:numId="7" w16cid:durableId="1086347217">
    <w:abstractNumId w:val="2"/>
  </w:num>
  <w:num w:numId="8" w16cid:durableId="193736655">
    <w:abstractNumId w:val="1"/>
  </w:num>
  <w:num w:numId="9" w16cid:durableId="108511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F7F75"/>
    <w:rsid w:val="00294533"/>
    <w:rsid w:val="0029639D"/>
    <w:rsid w:val="00326F90"/>
    <w:rsid w:val="00343831"/>
    <w:rsid w:val="006B479B"/>
    <w:rsid w:val="007306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3C97A8"/>
  <w14:defaultImageDpi w14:val="300"/>
  <w15:docId w15:val="{C09C62AA-015A-48A8-A1FF-83B9AEB8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M.Allyan Nadeem</cp:lastModifiedBy>
  <cp:revision>2</cp:revision>
  <dcterms:created xsi:type="dcterms:W3CDTF">2025-07-01T18:25:00Z</dcterms:created>
  <dcterms:modified xsi:type="dcterms:W3CDTF">2025-07-01T18:25:00Z</dcterms:modified>
  <cp:category/>
</cp:coreProperties>
</file>